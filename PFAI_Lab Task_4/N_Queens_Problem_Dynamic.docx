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16C" w:rsidRPr="0006116C" w:rsidRDefault="0006116C" w:rsidP="0006116C">
      <w:pPr>
        <w:pStyle w:val="Heading1"/>
        <w:jc w:val="center"/>
        <w:rPr>
          <w:sz w:val="36"/>
        </w:rPr>
      </w:pPr>
      <w:bookmarkStart w:id="0" w:name="_GoBack"/>
      <w:r w:rsidRPr="0006116C">
        <w:rPr>
          <w:sz w:val="36"/>
        </w:rPr>
        <w:t xml:space="preserve">Name: </w:t>
      </w:r>
      <w:proofErr w:type="spellStart"/>
      <w:r w:rsidRPr="0006116C">
        <w:rPr>
          <w:sz w:val="36"/>
        </w:rPr>
        <w:t>Hashim</w:t>
      </w:r>
      <w:proofErr w:type="spellEnd"/>
      <w:r w:rsidRPr="0006116C">
        <w:rPr>
          <w:sz w:val="36"/>
        </w:rPr>
        <w:t xml:space="preserve"> Nadeem</w:t>
      </w:r>
    </w:p>
    <w:p w:rsidR="0006116C" w:rsidRPr="0006116C" w:rsidRDefault="0006116C" w:rsidP="0006116C">
      <w:pPr>
        <w:jc w:val="center"/>
        <w:rPr>
          <w:b/>
          <w:sz w:val="28"/>
        </w:rPr>
      </w:pPr>
      <w:proofErr w:type="spellStart"/>
      <w:r w:rsidRPr="0006116C">
        <w:rPr>
          <w:b/>
          <w:sz w:val="28"/>
        </w:rPr>
        <w:t>RollNo</w:t>
      </w:r>
      <w:proofErr w:type="spellEnd"/>
      <w:r w:rsidRPr="0006116C">
        <w:rPr>
          <w:b/>
          <w:sz w:val="28"/>
        </w:rPr>
        <w:t>: SU92-BDSFM-F25-001</w:t>
      </w:r>
    </w:p>
    <w:bookmarkEnd w:id="0"/>
    <w:p w:rsidR="0006116C" w:rsidRDefault="0006116C">
      <w:pPr>
        <w:pStyle w:val="Heading1"/>
      </w:pPr>
    </w:p>
    <w:p w:rsidR="00D93AA1" w:rsidRDefault="0006116C">
      <w:pPr>
        <w:pStyle w:val="Heading1"/>
      </w:pPr>
      <w:r>
        <w:t>N-Queens Problem using Dynamic Programming (Python)</w:t>
      </w:r>
    </w:p>
    <w:p w:rsidR="00D93AA1" w:rsidRDefault="0006116C">
      <w:pPr>
        <w:pStyle w:val="Heading2"/>
      </w:pPr>
      <w:r>
        <w:t>Introduction</w:t>
      </w:r>
    </w:p>
    <w:p w:rsidR="00D93AA1" w:rsidRDefault="0006116C">
      <w:r>
        <w:t xml:space="preserve">The N-Queens Problem is a classic combinatorial problem in computer science and artificial intelligence. The goal is to place N queens on an N×N chessboard such that no two queens threaten </w:t>
      </w:r>
      <w:r>
        <w:t>each other — meaning that no two queens share the same row, column, or diagonal.</w:t>
      </w:r>
    </w:p>
    <w:p w:rsidR="00D93AA1" w:rsidRDefault="0006116C">
      <w:pPr>
        <w:pStyle w:val="Heading2"/>
      </w:pPr>
      <w:r>
        <w:t>Objective</w:t>
      </w:r>
    </w:p>
    <w:p w:rsidR="00D93AA1" w:rsidRDefault="0006116C">
      <w:r>
        <w:t>To implement an efficient dynamic programming (DP) solution in Python that counts all possible valid arrangements of N queens using bitmasking and memoization.</w:t>
      </w:r>
    </w:p>
    <w:p w:rsidR="00D93AA1" w:rsidRDefault="0006116C">
      <w:pPr>
        <w:pStyle w:val="Heading2"/>
      </w:pPr>
      <w:r>
        <w:t>Probl</w:t>
      </w:r>
      <w:r>
        <w:t>em Description</w:t>
      </w:r>
    </w:p>
    <w:p w:rsidR="00D93AA1" w:rsidRDefault="0006116C">
      <w:r>
        <w:t>Given a chessboard of size N×N, place N queens on the board so that no two queens attack each other. The problem can be solved using recursive search or backtracking, but this implementation uses a more optimized approach based on Dynamic Pr</w:t>
      </w:r>
      <w:r>
        <w:t>ogramming with bitmasks and memoization.</w:t>
      </w:r>
    </w:p>
    <w:p w:rsidR="00D93AA1" w:rsidRDefault="0006116C">
      <w:pPr>
        <w:pStyle w:val="Heading2"/>
      </w:pPr>
      <w:r>
        <w:t>Algorithm Overview</w:t>
      </w:r>
    </w:p>
    <w:p w:rsidR="00D93AA1" w:rsidRDefault="0006116C">
      <w:r>
        <w:t>1. Each state of the board is represented by three bitmasks:</w:t>
      </w:r>
      <w:r>
        <w:br/>
        <w:t xml:space="preserve">   - Columns already occupied by queens.</w:t>
      </w:r>
      <w:r>
        <w:br/>
        <w:t xml:space="preserve">   - Main diagonals occupied.</w:t>
      </w:r>
      <w:r>
        <w:br/>
        <w:t xml:space="preserve">   - Anti-diagonals occupied.</w:t>
      </w:r>
      <w:r>
        <w:br/>
        <w:t>2. The recursion proceeds row by r</w:t>
      </w:r>
      <w:r>
        <w:t>ow, choosing valid positions for queens based on free columns.</w:t>
      </w:r>
      <w:r>
        <w:br/>
        <w:t>3. Memoization is used to store and reuse subproblem results to avoid redundant calculations.</w:t>
      </w:r>
      <w:r>
        <w:br/>
        <w:t>4. The algorithm continues until all queens are placed, and counts or generates valid boards.</w:t>
      </w:r>
    </w:p>
    <w:p w:rsidR="00D93AA1" w:rsidRDefault="0006116C">
      <w:pPr>
        <w:pStyle w:val="Heading2"/>
      </w:pPr>
      <w:r>
        <w:t>Funct</w:t>
      </w:r>
      <w:r>
        <w:t>ions Description</w:t>
      </w:r>
    </w:p>
    <w:p w:rsidR="00D93AA1" w:rsidRDefault="0006116C">
      <w:r>
        <w:t>1. count_nqueens(n): Returns the total number of valid solutions for N queens.</w:t>
      </w:r>
    </w:p>
    <w:p w:rsidR="00D93AA1" w:rsidRDefault="0006116C">
      <w:r>
        <w:t>2. generate_solutions(n, limit): Generates up to 'limit' valid board configurations as text grids.</w:t>
      </w:r>
    </w:p>
    <w:p w:rsidR="00D93AA1" w:rsidRDefault="0006116C">
      <w:pPr>
        <w:pStyle w:val="Heading2"/>
      </w:pPr>
      <w:r>
        <w:lastRenderedPageBreak/>
        <w:t>Example Execution</w:t>
      </w:r>
    </w:p>
    <w:p w:rsidR="00D93AA1" w:rsidRDefault="0006116C">
      <w:r>
        <w:t>For example, when N = 8 (the 8-Queens Probl</w:t>
      </w:r>
      <w:r>
        <w:t>em), the algorithm finds all 92 possible solutions. Using generate_solutions(8, limit=2), it displays the first two valid configurations.</w:t>
      </w:r>
    </w:p>
    <w:p w:rsidR="00D93AA1" w:rsidRDefault="0006116C">
      <w:pPr>
        <w:pStyle w:val="Heading2"/>
      </w:pPr>
      <w:r>
        <w:t>Sample Output</w:t>
      </w:r>
    </w:p>
    <w:p w:rsidR="00D93AA1" w:rsidRDefault="0006116C">
      <w:r>
        <w:t>Total solutions for N=8: 92</w:t>
      </w:r>
      <w:r>
        <w:br/>
      </w:r>
      <w:r>
        <w:br/>
        <w:t>Solution 1:</w:t>
      </w:r>
      <w:r>
        <w:br/>
        <w:t>Q.......</w:t>
      </w:r>
      <w:r>
        <w:br/>
        <w:t>....Q...</w:t>
      </w:r>
      <w:r>
        <w:br/>
        <w:t>.......Q</w:t>
      </w:r>
      <w:r>
        <w:br/>
        <w:t>.....Q..</w:t>
      </w:r>
      <w:r>
        <w:br/>
        <w:t>..Q.....</w:t>
      </w:r>
      <w:r>
        <w:br/>
        <w:t>......Q.</w:t>
      </w:r>
      <w:r>
        <w:br/>
        <w:t>.Q......</w:t>
      </w:r>
      <w:r>
        <w:br/>
      </w:r>
      <w:r>
        <w:t>...Q....</w:t>
      </w:r>
      <w:r>
        <w:br/>
      </w:r>
      <w:r>
        <w:br/>
        <w:t>Solution 2:</w:t>
      </w:r>
      <w:r>
        <w:br/>
        <w:t>Q.......</w:t>
      </w:r>
      <w:r>
        <w:br/>
        <w:t>.....Q..</w:t>
      </w:r>
      <w:r>
        <w:br/>
        <w:t>.......Q</w:t>
      </w:r>
      <w:r>
        <w:br/>
        <w:t>..Q.....</w:t>
      </w:r>
      <w:r>
        <w:br/>
        <w:t>......Q.</w:t>
      </w:r>
      <w:r>
        <w:br/>
        <w:t>...Q....</w:t>
      </w:r>
      <w:r>
        <w:br/>
        <w:t>.Q......</w:t>
      </w:r>
      <w:r>
        <w:br/>
        <w:t>....Q...</w:t>
      </w:r>
      <w:r>
        <w:br/>
      </w:r>
    </w:p>
    <w:p w:rsidR="00D93AA1" w:rsidRDefault="0006116C">
      <w:pPr>
        <w:pStyle w:val="Heading2"/>
      </w:pPr>
      <w:r>
        <w:t>Advantages of Dynamic Programming Approach</w:t>
      </w:r>
    </w:p>
    <w:p w:rsidR="00D93AA1" w:rsidRDefault="0006116C">
      <w:pPr>
        <w:pStyle w:val="ListBullet"/>
      </w:pPr>
      <w:r>
        <w:t>Uses bitmasks for compact and fast representation of state.</w:t>
      </w:r>
    </w:p>
    <w:p w:rsidR="00D93AA1" w:rsidRDefault="0006116C">
      <w:pPr>
        <w:pStyle w:val="ListBullet"/>
      </w:pPr>
      <w:r>
        <w:t>Avoids recomputation with memoization, improving efficienc</w:t>
      </w:r>
      <w:r>
        <w:t>y.</w:t>
      </w:r>
    </w:p>
    <w:p w:rsidR="00D93AA1" w:rsidRDefault="0006116C">
      <w:pPr>
        <w:pStyle w:val="ListBullet"/>
      </w:pPr>
      <w:r>
        <w:t>Highly scalable for larger N compared to naive recursion.</w:t>
      </w:r>
    </w:p>
    <w:p w:rsidR="00D93AA1" w:rsidRDefault="0006116C">
      <w:pPr>
        <w:pStyle w:val="ListBullet"/>
      </w:pPr>
      <w:r>
        <w:t>Easily adaptable for both counting and generating solutions.</w:t>
      </w:r>
    </w:p>
    <w:p w:rsidR="00D93AA1" w:rsidRDefault="0006116C">
      <w:pPr>
        <w:pStyle w:val="Heading2"/>
      </w:pPr>
      <w:r>
        <w:t>Conclusion</w:t>
      </w:r>
    </w:p>
    <w:p w:rsidR="00D93AA1" w:rsidRDefault="0006116C">
      <w:r>
        <w:t>The dynamic programming solution to the N-Queens Problem demonstrates the power of state compression and memoization. By us</w:t>
      </w:r>
      <w:r>
        <w:t>ing bitmasks, the algorithm can efficiently explore and count valid configurations for even large N values. This implementation also allows generating a subset of valid boards for visualization.</w:t>
      </w:r>
    </w:p>
    <w:sectPr w:rsidR="00D93A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116C"/>
    <w:rsid w:val="0015074B"/>
    <w:rsid w:val="0029639D"/>
    <w:rsid w:val="00326F90"/>
    <w:rsid w:val="00AA1D8D"/>
    <w:rsid w:val="00B47730"/>
    <w:rsid w:val="00CB0664"/>
    <w:rsid w:val="00D93A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2E7F7"/>
  <w14:defaultImageDpi w14:val="300"/>
  <w15:docId w15:val="{5FD66A23-CBDD-4675-8095-7DA1BD07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4713DC-D059-4073-92B7-57E2F898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hnb</cp:lastModifiedBy>
  <cp:revision>3</cp:revision>
  <dcterms:created xsi:type="dcterms:W3CDTF">2013-12-23T23:15:00Z</dcterms:created>
  <dcterms:modified xsi:type="dcterms:W3CDTF">2025-10-05T15:29:00Z</dcterms:modified>
  <cp:category/>
</cp:coreProperties>
</file>