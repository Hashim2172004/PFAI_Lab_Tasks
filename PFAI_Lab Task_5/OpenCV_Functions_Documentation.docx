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00" w:rsidRPr="000F4200" w:rsidRDefault="000F4200" w:rsidP="000F4200">
      <w:pPr>
        <w:pStyle w:val="Heading1"/>
        <w:jc w:val="center"/>
        <w:rPr>
          <w:sz w:val="36"/>
        </w:rPr>
      </w:pPr>
      <w:r w:rsidRPr="000F4200">
        <w:rPr>
          <w:sz w:val="36"/>
        </w:rPr>
        <w:t xml:space="preserve">Name: </w:t>
      </w:r>
      <w:proofErr w:type="spellStart"/>
      <w:r w:rsidRPr="000F4200">
        <w:rPr>
          <w:sz w:val="36"/>
        </w:rPr>
        <w:t>Hashim</w:t>
      </w:r>
      <w:proofErr w:type="spellEnd"/>
      <w:r w:rsidRPr="000F4200">
        <w:rPr>
          <w:sz w:val="36"/>
        </w:rPr>
        <w:t xml:space="preserve"> Nadeem</w:t>
      </w:r>
      <w:bookmarkStart w:id="0" w:name="_GoBack"/>
      <w:bookmarkEnd w:id="0"/>
    </w:p>
    <w:p w:rsidR="000F4200" w:rsidRPr="000F4200" w:rsidRDefault="000F4200" w:rsidP="000F4200">
      <w:pPr>
        <w:jc w:val="center"/>
        <w:rPr>
          <w:b/>
          <w:sz w:val="28"/>
        </w:rPr>
      </w:pPr>
      <w:proofErr w:type="spellStart"/>
      <w:r w:rsidRPr="000F4200">
        <w:rPr>
          <w:b/>
          <w:sz w:val="28"/>
        </w:rPr>
        <w:t>RollNo</w:t>
      </w:r>
      <w:proofErr w:type="spellEnd"/>
      <w:r w:rsidRPr="000F4200">
        <w:rPr>
          <w:b/>
          <w:sz w:val="28"/>
        </w:rPr>
        <w:t>: SU92-BDSFM-F25-001</w:t>
      </w:r>
    </w:p>
    <w:p w:rsidR="0009128C" w:rsidRDefault="000F4200">
      <w:pPr>
        <w:pStyle w:val="Heading1"/>
      </w:pPr>
      <w:r>
        <w:t xml:space="preserve">Main </w:t>
      </w:r>
      <w:proofErr w:type="spellStart"/>
      <w:r>
        <w:t>OpenCV</w:t>
      </w:r>
      <w:proofErr w:type="spellEnd"/>
      <w:r>
        <w:t xml:space="preserve"> Functions in Python</w:t>
      </w:r>
    </w:p>
    <w:p w:rsidR="0009128C" w:rsidRDefault="000F4200">
      <w:pPr>
        <w:pStyle w:val="Heading2"/>
      </w:pPr>
      <w:r>
        <w:t>Introduction</w:t>
      </w:r>
    </w:p>
    <w:p w:rsidR="0009128C" w:rsidRDefault="000F4200">
      <w:r>
        <w:t>OpenCV (Open Source Computer Vision Library) is a powerful tool for image and video processing. It provides a wide range of functions for reading, manipulating, analyzing, and saving visual data.</w:t>
      </w:r>
    </w:p>
    <w:p w:rsidR="0009128C" w:rsidRDefault="000F4200">
      <w:pPr>
        <w:pStyle w:val="Heading2"/>
      </w:pPr>
      <w:r>
        <w:t xml:space="preserve">Key </w:t>
      </w:r>
      <w:r>
        <w:t>Functionalities</w:t>
      </w:r>
    </w:p>
    <w:p w:rsidR="0009128C" w:rsidRDefault="000F4200">
      <w:pPr>
        <w:pStyle w:val="ListBullet"/>
      </w:pPr>
      <w:r>
        <w:t>1. Image I/O: Load and save images using cv.imread() and cv.imwrite().</w:t>
      </w:r>
    </w:p>
    <w:p w:rsidR="0009128C" w:rsidRDefault="000F4200">
      <w:pPr>
        <w:pStyle w:val="ListBullet"/>
      </w:pPr>
      <w:r>
        <w:t>2. Color Conversion: Convert between color spaces (BGR, RGB, Grayscale).</w:t>
      </w:r>
    </w:p>
    <w:p w:rsidR="0009128C" w:rsidRDefault="000F4200">
      <w:pPr>
        <w:pStyle w:val="ListBullet"/>
      </w:pPr>
      <w:r>
        <w:t>3. Resizing and Rotation: Resize, translate, and rotate images.</w:t>
      </w:r>
    </w:p>
    <w:p w:rsidR="0009128C" w:rsidRDefault="000F4200">
      <w:pPr>
        <w:pStyle w:val="ListBullet"/>
      </w:pPr>
      <w:r>
        <w:t>4. Filtering: Apply blurring, Ga</w:t>
      </w:r>
      <w:r>
        <w:t>ussian, median, and bilateral filters.</w:t>
      </w:r>
    </w:p>
    <w:p w:rsidR="0009128C" w:rsidRDefault="000F4200">
      <w:pPr>
        <w:pStyle w:val="ListBullet"/>
      </w:pPr>
      <w:r>
        <w:t>5. Thresholding: Binary, Otsu, and adaptive thresholding to segment images.</w:t>
      </w:r>
    </w:p>
    <w:p w:rsidR="0009128C" w:rsidRDefault="000F4200">
      <w:pPr>
        <w:pStyle w:val="ListBullet"/>
      </w:pPr>
      <w:r>
        <w:t>6. Edge Detection: Use Canny edge detector to find edges.</w:t>
      </w:r>
    </w:p>
    <w:p w:rsidR="0009128C" w:rsidRDefault="000F4200">
      <w:pPr>
        <w:pStyle w:val="ListBullet"/>
      </w:pPr>
      <w:r>
        <w:t>7. Morphological Operations: Perform erosion, dilation, opening, and closing.</w:t>
      </w:r>
    </w:p>
    <w:p w:rsidR="0009128C" w:rsidRDefault="000F4200">
      <w:pPr>
        <w:pStyle w:val="ListBullet"/>
      </w:pPr>
      <w:r>
        <w:t>8. Co</w:t>
      </w:r>
      <w:r>
        <w:t>ntour Detection: Find and draw object boundaries.</w:t>
      </w:r>
    </w:p>
    <w:p w:rsidR="0009128C" w:rsidRDefault="000F4200">
      <w:pPr>
        <w:pStyle w:val="ListBullet"/>
      </w:pPr>
      <w:r>
        <w:t>9. Drawing Shapes: Add rectangles, circles, lines, and text.</w:t>
      </w:r>
    </w:p>
    <w:p w:rsidR="0009128C" w:rsidRDefault="000F4200">
      <w:pPr>
        <w:pStyle w:val="ListBullet"/>
      </w:pPr>
      <w:r>
        <w:t>10. Histogram Equalization: Enhance image contrast.</w:t>
      </w:r>
    </w:p>
    <w:p w:rsidR="0009128C" w:rsidRDefault="000F4200">
      <w:pPr>
        <w:pStyle w:val="ListBullet"/>
      </w:pPr>
      <w:r>
        <w:t>11. Template Matching: Detect patterns or smaller images inside a larger one.</w:t>
      </w:r>
    </w:p>
    <w:p w:rsidR="0009128C" w:rsidRDefault="000F4200">
      <w:pPr>
        <w:pStyle w:val="ListBullet"/>
      </w:pPr>
      <w:r>
        <w:t>12. Hough Trans</w:t>
      </w:r>
      <w:r>
        <w:t>form: Detect straight lines and circles.</w:t>
      </w:r>
    </w:p>
    <w:p w:rsidR="0009128C" w:rsidRDefault="000F4200">
      <w:pPr>
        <w:pStyle w:val="ListBullet"/>
      </w:pPr>
      <w:r>
        <w:t>13. Video Processing: Read and write video frames with cv.VideoCapture and cv.VideoWriter.</w:t>
      </w:r>
    </w:p>
    <w:p w:rsidR="0009128C" w:rsidRDefault="000F4200">
      <w:pPr>
        <w:pStyle w:val="Heading2"/>
      </w:pPr>
      <w:r>
        <w:t>Example Workflow</w:t>
      </w:r>
    </w:p>
    <w:p w:rsidR="0009128C" w:rsidRDefault="000F4200">
      <w:r>
        <w:t>1. Load an image using cv.imread().</w:t>
      </w:r>
      <w:r>
        <w:br/>
        <w:t>2. Convert it to grayscale using cv.cvtColor().</w:t>
      </w:r>
      <w:r>
        <w:br/>
        <w:t xml:space="preserve">3. Apply Gaussian blur </w:t>
      </w:r>
      <w:r>
        <w:t>and detect edges using cv.Canny().</w:t>
      </w:r>
      <w:r>
        <w:br/>
        <w:t>4. Find contours and draw them on the original image.</w:t>
      </w:r>
      <w:r>
        <w:br/>
        <w:t>5. Save the final image using cv.imwrite().</w:t>
      </w:r>
    </w:p>
    <w:p w:rsidR="0009128C" w:rsidRDefault="000F4200">
      <w:pPr>
        <w:pStyle w:val="Heading2"/>
      </w:pPr>
      <w:r>
        <w:t>Conclusion</w:t>
      </w:r>
    </w:p>
    <w:p w:rsidR="0009128C" w:rsidRDefault="000F4200">
      <w:r>
        <w:t>OpenCV simplifies many complex image processing tasks and is widely used in fields like computer vision, AI, rob</w:t>
      </w:r>
      <w:r>
        <w:t>otics, and medical imaging. Its functions can be easily combined to perform powerful visual analyses.</w:t>
      </w:r>
    </w:p>
    <w:sectPr w:rsidR="00091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128C"/>
    <w:rsid w:val="000F4200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8DE914"/>
  <w14:defaultImageDpi w14:val="300"/>
  <w15:docId w15:val="{331E932C-216E-420F-984D-C52AF2996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F95050-BBB5-4290-A9E5-EA7CD2143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hnb</cp:lastModifiedBy>
  <cp:revision>3</cp:revision>
  <dcterms:created xsi:type="dcterms:W3CDTF">2013-12-23T23:15:00Z</dcterms:created>
  <dcterms:modified xsi:type="dcterms:W3CDTF">2025-10-05T15:34:00Z</dcterms:modified>
  <cp:category/>
</cp:coreProperties>
</file>