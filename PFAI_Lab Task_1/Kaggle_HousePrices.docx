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599" w:rsidRDefault="00566599" w:rsidP="00566599">
      <w:pPr>
        <w:pStyle w:val="Heading1"/>
        <w:jc w:val="center"/>
        <w:rPr>
          <w:sz w:val="36"/>
        </w:rPr>
      </w:pPr>
      <w:proofErr w:type="gramStart"/>
      <w:r w:rsidRPr="00566599">
        <w:rPr>
          <w:sz w:val="36"/>
        </w:rPr>
        <w:t>Name :</w:t>
      </w:r>
      <w:proofErr w:type="gramEnd"/>
      <w:r w:rsidRPr="00566599">
        <w:rPr>
          <w:sz w:val="36"/>
        </w:rPr>
        <w:t xml:space="preserve"> </w:t>
      </w:r>
      <w:proofErr w:type="spellStart"/>
      <w:r w:rsidRPr="00566599">
        <w:rPr>
          <w:sz w:val="36"/>
        </w:rPr>
        <w:t>Hashim</w:t>
      </w:r>
      <w:proofErr w:type="spellEnd"/>
      <w:r w:rsidRPr="00566599">
        <w:rPr>
          <w:sz w:val="36"/>
        </w:rPr>
        <w:t xml:space="preserve"> Nadeem</w:t>
      </w:r>
    </w:p>
    <w:p w:rsidR="00566599" w:rsidRDefault="00566599" w:rsidP="00566599">
      <w:pPr>
        <w:jc w:val="center"/>
        <w:rPr>
          <w:b/>
          <w:sz w:val="32"/>
        </w:rPr>
      </w:pPr>
      <w:r w:rsidRPr="00566599">
        <w:rPr>
          <w:b/>
          <w:sz w:val="32"/>
        </w:rPr>
        <w:t>Roll No: SU92-BDSFM-F25-001</w:t>
      </w:r>
    </w:p>
    <w:p w:rsidR="00566599" w:rsidRPr="00566599" w:rsidRDefault="00566599" w:rsidP="00566599">
      <w:pPr>
        <w:jc w:val="center"/>
        <w:rPr>
          <w:b/>
          <w:sz w:val="32"/>
        </w:rPr>
      </w:pPr>
      <w:r w:rsidRPr="00566599">
        <w:rPr>
          <w:b/>
          <w:sz w:val="32"/>
        </w:rPr>
        <w:drawing>
          <wp:inline distT="0" distB="0" distL="0" distR="0" wp14:anchorId="05C6FEE7" wp14:editId="1E794FBA">
            <wp:extent cx="5486400" cy="2147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6135" w:rsidRDefault="00566599">
      <w:pPr>
        <w:pStyle w:val="Heading1"/>
      </w:pPr>
      <w:r>
        <w:t xml:space="preserve">House Prices </w:t>
      </w:r>
      <w:proofErr w:type="spellStart"/>
      <w:r>
        <w:t>Kaggle</w:t>
      </w:r>
      <w:proofErr w:type="spellEnd"/>
      <w:r>
        <w:t xml:space="preserve"> Competition - Step by Step Guide</w:t>
      </w:r>
    </w:p>
    <w:p w:rsidR="00776135" w:rsidRDefault="00566599">
      <w:r>
        <w:t>This document explains what was done with your Kaggle Housing Prices competition files and how to create a submission.</w:t>
      </w:r>
    </w:p>
    <w:p w:rsidR="00776135" w:rsidRDefault="00566599">
      <w:pPr>
        <w:pStyle w:val="Heading2"/>
      </w:pPr>
      <w:r>
        <w:t>1. Sample Submission</w:t>
      </w:r>
    </w:p>
    <w:p w:rsidR="00776135" w:rsidRDefault="00566599">
      <w:r>
        <w:t>- You provided a file called `sample_submission[1].csv`.</w:t>
      </w:r>
      <w:r>
        <w:br/>
        <w:t xml:space="preserve">- </w:t>
      </w:r>
      <w:r>
        <w:t>It contains columns: Id, SalePrice.</w:t>
      </w:r>
      <w:r>
        <w:br/>
        <w:t>- This is the format Kaggle expects for submissions.</w:t>
      </w:r>
    </w:p>
    <w:p w:rsidR="00776135" w:rsidRDefault="00566599">
      <w:pPr>
        <w:pStyle w:val="Heading2"/>
      </w:pPr>
      <w:r>
        <w:t>2. Baseline Submission</w:t>
      </w:r>
    </w:p>
    <w:p w:rsidR="00776135" w:rsidRDefault="00566599">
      <w:r>
        <w:t>- We saved your sample submission directly as `submission.csv`.</w:t>
      </w:r>
      <w:r>
        <w:br/>
        <w:t>- This can be uploaded to Kaggle as a baseline submission (just to test the pipe</w:t>
      </w:r>
      <w:r>
        <w:t>line).</w:t>
      </w:r>
    </w:p>
    <w:p w:rsidR="00776135" w:rsidRDefault="00566599">
      <w:pPr>
        <w:pStyle w:val="Heading2"/>
      </w:pPr>
      <w:r>
        <w:t>3. Model Training Plan</w:t>
      </w:r>
    </w:p>
    <w:p w:rsidR="00776135" w:rsidRDefault="00566599">
      <w:r>
        <w:t>To generate real predictions, you need `train.csv` and `test.csv` from the competition.</w:t>
      </w:r>
      <w:r>
        <w:br/>
        <w:t>Steps:</w:t>
      </w:r>
      <w:r>
        <w:br/>
        <w:t>1. Load `train.csv` (contains features + SalePrice).</w:t>
      </w:r>
      <w:r>
        <w:br/>
        <w:t>2. Load `test.csv` (contains features only).</w:t>
      </w:r>
      <w:r>
        <w:br/>
        <w:t>3. Preprocess data:</w:t>
      </w:r>
      <w:r>
        <w:br/>
        <w:t xml:space="preserve">   - Fill mis</w:t>
      </w:r>
      <w:r>
        <w:t>sing values.</w:t>
      </w:r>
      <w:r>
        <w:br/>
        <w:t xml:space="preserve">   - Encode categorical features.</w:t>
      </w:r>
      <w:r>
        <w:br/>
        <w:t>4. Train a regression model (RandomForestRegressor used here).</w:t>
      </w:r>
      <w:r>
        <w:br/>
        <w:t>5. Predict SalePrice for the test set.</w:t>
      </w:r>
      <w:r>
        <w:br/>
        <w:t>6. Save predictions in the required CSV format.</w:t>
      </w:r>
    </w:p>
    <w:p w:rsidR="00776135" w:rsidRDefault="00566599">
      <w:pPr>
        <w:pStyle w:val="Heading2"/>
      </w:pPr>
      <w:r>
        <w:lastRenderedPageBreak/>
        <w:t>4. Python Script</w:t>
      </w:r>
    </w:p>
    <w:p w:rsidR="00776135" w:rsidRDefault="00566599">
      <w:r>
        <w:t>I</w:t>
      </w:r>
      <w:r>
        <w:t xml:space="preserve"> created a script `train_and_submit.py` </w:t>
      </w:r>
      <w:r>
        <w:t>that</w:t>
      </w:r>
      <w:proofErr w:type="gramStart"/>
      <w:r>
        <w:t>:</w:t>
      </w:r>
      <w:proofErr w:type="gramEnd"/>
      <w:r>
        <w:br/>
        <w:t>- Trains the model.</w:t>
      </w:r>
      <w:r>
        <w:br/>
        <w:t>- Prints validation score.</w:t>
      </w:r>
      <w:r>
        <w:br/>
        <w:t>- Saves a trained model and features.</w:t>
      </w:r>
      <w:r>
        <w:br/>
        <w:t>- Outputs `submission_model.csv`.</w:t>
      </w:r>
    </w:p>
    <w:p w:rsidR="00776135" w:rsidRDefault="00566599">
      <w:pPr>
        <w:pStyle w:val="Heading2"/>
      </w:pPr>
      <w:r>
        <w:t>5. Notebook (Easy Mode)</w:t>
      </w:r>
    </w:p>
    <w:p w:rsidR="00776135" w:rsidRDefault="00566599">
      <w:r>
        <w:t>I</w:t>
      </w:r>
      <w:r>
        <w:t xml:space="preserve"> also created a Jupyter Notebook `HousePrices_Easy_Notebook.ipynb`.</w:t>
      </w:r>
      <w:r>
        <w:br/>
        <w:t>It explains step by step</w:t>
      </w:r>
      <w:proofErr w:type="gramStart"/>
      <w:r>
        <w:t>:</w:t>
      </w:r>
      <w:proofErr w:type="gramEnd"/>
      <w:r>
        <w:br/>
        <w:t>1. Load dat</w:t>
      </w:r>
      <w:r>
        <w:t>a</w:t>
      </w:r>
      <w:r>
        <w:br/>
        <w:t>2. Train/validate</w:t>
      </w:r>
      <w:r>
        <w:br/>
        <w:t>3. Predict</w:t>
      </w:r>
      <w:r>
        <w:br/>
        <w:t>4. Save submission CSV</w:t>
      </w:r>
      <w:r>
        <w:br/>
        <w:t>This is beginner-friendly and easier to follow.</w:t>
      </w:r>
    </w:p>
    <w:p w:rsidR="00776135" w:rsidRDefault="00566599">
      <w:pPr>
        <w:pStyle w:val="Heading2"/>
      </w:pPr>
      <w:r>
        <w:t>6. Uploading to Kaggle</w:t>
      </w:r>
    </w:p>
    <w:p w:rsidR="00776135" w:rsidRDefault="00566599">
      <w:r>
        <w:t>- Go to the Kaggle competition submission page.</w:t>
      </w:r>
      <w:r>
        <w:br/>
        <w:t>- Drag and drop `submission_model.csv` (or `submission.csv`).</w:t>
      </w:r>
      <w:r>
        <w:br/>
        <w:t>- Kaggle will evaluat</w:t>
      </w:r>
      <w:r>
        <w:t>e and give you a score on the leaderboard.</w:t>
      </w:r>
    </w:p>
    <w:p w:rsidR="00776135" w:rsidRDefault="00566599">
      <w:pPr>
        <w:pStyle w:val="Heading2"/>
      </w:pPr>
      <w:r>
        <w:t>7. Next Steps</w:t>
      </w:r>
    </w:p>
    <w:p w:rsidR="00776135" w:rsidRDefault="00566599">
      <w:r>
        <w:t>- Improve preprocessing (log transform SalePrice, feature engineering).</w:t>
      </w:r>
      <w:r>
        <w:br/>
        <w:t>- Try advanced models like XGBoost or LightGBM.</w:t>
      </w:r>
      <w:r>
        <w:br/>
        <w:t>- Use cross-validation for better evaluation.</w:t>
      </w:r>
      <w:r>
        <w:br/>
        <w:t>- Tune hyperparameters.</w:t>
      </w:r>
    </w:p>
    <w:sectPr w:rsidR="007761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6599"/>
    <w:rsid w:val="0077613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399B9A"/>
  <w14:defaultImageDpi w14:val="300"/>
  <w15:docId w15:val="{568C6A6D-560E-47E1-85E2-96F2AD21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21016F-6C1D-43E7-ACF0-F7AB5E7D0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hnb</cp:lastModifiedBy>
  <cp:revision>3</cp:revision>
  <dcterms:created xsi:type="dcterms:W3CDTF">2013-12-23T23:15:00Z</dcterms:created>
  <dcterms:modified xsi:type="dcterms:W3CDTF">2025-10-03T19:22:00Z</dcterms:modified>
  <cp:category/>
</cp:coreProperties>
</file>