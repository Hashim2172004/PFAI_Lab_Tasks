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C45" w:rsidRPr="00F22B41" w:rsidRDefault="00422C45" w:rsidP="00422C45">
      <w:pPr>
        <w:pStyle w:val="Heading1"/>
        <w:jc w:val="center"/>
        <w:rPr>
          <w:sz w:val="32"/>
        </w:rPr>
      </w:pPr>
      <w:bookmarkStart w:id="0" w:name="_GoBack"/>
      <w:r w:rsidRPr="00F22B41">
        <w:rPr>
          <w:sz w:val="32"/>
        </w:rPr>
        <w:t>Name: Hashim Nadeem</w:t>
      </w:r>
    </w:p>
    <w:p w:rsidR="00422C45" w:rsidRPr="00F22B41" w:rsidRDefault="00422C45" w:rsidP="00422C45">
      <w:pPr>
        <w:jc w:val="center"/>
        <w:rPr>
          <w:b/>
          <w:sz w:val="28"/>
        </w:rPr>
      </w:pPr>
      <w:r w:rsidRPr="00F22B41">
        <w:rPr>
          <w:b/>
          <w:sz w:val="28"/>
        </w:rPr>
        <w:t>RollNo: SU92-BDSFM-F25-001</w:t>
      </w:r>
    </w:p>
    <w:bookmarkEnd w:id="0"/>
    <w:p w:rsidR="00422C45" w:rsidRPr="00422C45" w:rsidRDefault="00422C45" w:rsidP="00422C45">
      <w:pPr>
        <w:jc w:val="center"/>
        <w:rPr>
          <w:b/>
          <w:sz w:val="24"/>
        </w:rPr>
      </w:pPr>
      <w:r w:rsidRPr="00422C45">
        <w:rPr>
          <w:b/>
          <w:noProof/>
          <w:sz w:val="24"/>
        </w:rPr>
        <w:drawing>
          <wp:inline distT="0" distB="0" distL="0" distR="0" wp14:anchorId="6D47A676" wp14:editId="7F2F8377">
            <wp:extent cx="5486400" cy="10064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A1D" w:rsidRDefault="00D235F9">
      <w:pPr>
        <w:pStyle w:val="Heading1"/>
      </w:pPr>
      <w:r>
        <w:t>Water Jug Problem using Depth-First Search (DFS)</w:t>
      </w:r>
    </w:p>
    <w:p w:rsidR="00716A1D" w:rsidRDefault="00D235F9">
      <w:pPr>
        <w:pStyle w:val="Heading2"/>
      </w:pPr>
      <w:r>
        <w:t>Introduction</w:t>
      </w:r>
    </w:p>
    <w:p w:rsidR="00716A1D" w:rsidRDefault="00D235F9">
      <w:r>
        <w:t>The Water Jug Problem is a classic AI problem that demonstrates the use of search algorithms to reach a specific goal state. The task involves two jugs with given capacities and the goal is to measure an exact amount of water using these jugs and a series of valid operations.</w:t>
      </w:r>
    </w:p>
    <w:p w:rsidR="00716A1D" w:rsidRDefault="00D235F9">
      <w:pPr>
        <w:pStyle w:val="Heading2"/>
      </w:pPr>
      <w:r>
        <w:t>Problem Statement</w:t>
      </w:r>
    </w:p>
    <w:p w:rsidR="00716A1D" w:rsidRDefault="00D235F9">
      <w:r>
        <w:t>Given two jugs with capacities A and B liters respectively, the objective is to obtain exactly ‘goal’ liters of water in either of the jugs using a set of valid rules.</w:t>
      </w:r>
    </w:p>
    <w:p w:rsidR="00716A1D" w:rsidRDefault="00D235F9">
      <w:pPr>
        <w:pStyle w:val="Heading2"/>
      </w:pPr>
      <w:r>
        <w:t>Rules</w:t>
      </w:r>
    </w:p>
    <w:p w:rsidR="00716A1D" w:rsidRDefault="00D235F9">
      <w:pPr>
        <w:pStyle w:val="ListBullet"/>
      </w:pPr>
      <w:r>
        <w:t>R1: Fill Jug A completely</w:t>
      </w:r>
    </w:p>
    <w:p w:rsidR="00716A1D" w:rsidRDefault="00D235F9">
      <w:pPr>
        <w:pStyle w:val="ListBullet"/>
      </w:pPr>
      <w:r>
        <w:t>R2: Fill Jug B completely</w:t>
      </w:r>
    </w:p>
    <w:p w:rsidR="00716A1D" w:rsidRDefault="00D235F9">
      <w:pPr>
        <w:pStyle w:val="ListBullet"/>
      </w:pPr>
      <w:r>
        <w:t>R3: Empty Jug A</w:t>
      </w:r>
    </w:p>
    <w:p w:rsidR="00716A1D" w:rsidRDefault="00D235F9">
      <w:pPr>
        <w:pStyle w:val="ListBullet"/>
      </w:pPr>
      <w:r>
        <w:t>R4: Empty Jug B</w:t>
      </w:r>
    </w:p>
    <w:p w:rsidR="00716A1D" w:rsidRDefault="00D235F9">
      <w:pPr>
        <w:pStyle w:val="ListBullet"/>
      </w:pPr>
      <w:r>
        <w:t>R5: Pour water from Jug A to Jug B until either Jug A is empty or Jug B is full</w:t>
      </w:r>
    </w:p>
    <w:p w:rsidR="00716A1D" w:rsidRDefault="00D235F9">
      <w:pPr>
        <w:pStyle w:val="ListBullet"/>
      </w:pPr>
      <w:r>
        <w:t>R6: Pour water from Jug B to Jug A until either Jug B is empty or Jug A is full</w:t>
      </w:r>
    </w:p>
    <w:p w:rsidR="00716A1D" w:rsidRDefault="00D235F9">
      <w:pPr>
        <w:pStyle w:val="Heading2"/>
      </w:pPr>
      <w:r>
        <w:t>Algorithm Description</w:t>
      </w:r>
    </w:p>
    <w:p w:rsidR="00716A1D" w:rsidRDefault="00D235F9">
      <w:r>
        <w:t>This implementation uses the Depth-First Search (DFS) algorithm. Starting from the initial state (0,0), the algorithm explores possible states by applying all valid operations (R1–R6). It continues until it reaches a state where either jug contains the goal amount of water.</w:t>
      </w:r>
    </w:p>
    <w:p w:rsidR="00716A1D" w:rsidRDefault="00D235F9">
      <w:pPr>
        <w:pStyle w:val="Heading2"/>
      </w:pPr>
      <w:r>
        <w:t>Python Implementation</w:t>
      </w:r>
    </w:p>
    <w:p w:rsidR="00716A1D" w:rsidRDefault="00D235F9">
      <w:r>
        <w:t>The following Python code implements the Water Jug Problem using DFS. It tracks all possible moves and prints the rules applied at each step.</w:t>
      </w:r>
    </w:p>
    <w:p w:rsidR="00716A1D" w:rsidRDefault="00D235F9">
      <w:pPr>
        <w:pStyle w:val="IntenseQuote"/>
      </w:pPr>
      <w:r>
        <w:br/>
        <w:t># Water Jug Problem using Depth-First Search (DFS)</w:t>
      </w:r>
      <w:r>
        <w:br/>
      </w:r>
      <w:r>
        <w:lastRenderedPageBreak/>
        <w:t># Rules: R1–R6 represent all possible actions on the jugs</w:t>
      </w:r>
      <w:r>
        <w:br/>
      </w:r>
      <w:r>
        <w:br/>
        <w:t>from collections import deque</w:t>
      </w:r>
      <w:r>
        <w:br/>
      </w:r>
      <w:r>
        <w:br/>
        <w:t>def neighbors(state, capA, capB):</w:t>
      </w:r>
      <w:r>
        <w:br/>
        <w:t xml:space="preserve">    a, b = state</w:t>
      </w:r>
      <w:r>
        <w:br/>
        <w:t xml:space="preserve">    moves = []</w:t>
      </w:r>
      <w:r>
        <w:br/>
      </w:r>
      <w:r>
        <w:br/>
        <w:t xml:space="preserve">    # R1: Fill A</w:t>
      </w:r>
      <w:r>
        <w:br/>
        <w:t xml:space="preserve">    if a &lt; capA:</w:t>
      </w:r>
      <w:r>
        <w:br/>
        <w:t xml:space="preserve">        moves.append(((capA, b), "R1: Fill A"))</w:t>
      </w:r>
      <w:r>
        <w:br/>
      </w:r>
      <w:r>
        <w:br/>
        <w:t xml:space="preserve">    # R2: Fill B</w:t>
      </w:r>
      <w:r>
        <w:br/>
        <w:t xml:space="preserve">    if b &lt; capB:</w:t>
      </w:r>
      <w:r>
        <w:br/>
        <w:t xml:space="preserve">        moves.append(((a, capB), "R2: Fill B"))</w:t>
      </w:r>
      <w:r>
        <w:br/>
      </w:r>
      <w:r>
        <w:br/>
        <w:t xml:space="preserve">    # R3: Empty A</w:t>
      </w:r>
      <w:r>
        <w:br/>
        <w:t xml:space="preserve">    if a &gt; 0:</w:t>
      </w:r>
      <w:r>
        <w:br/>
        <w:t xml:space="preserve">        moves.append(((0, b), "R3: Empty A"))</w:t>
      </w:r>
      <w:r>
        <w:br/>
      </w:r>
      <w:r>
        <w:br/>
        <w:t xml:space="preserve">    # R4: Empty B</w:t>
      </w:r>
      <w:r>
        <w:br/>
        <w:t xml:space="preserve">    if b &gt; 0:</w:t>
      </w:r>
      <w:r>
        <w:br/>
        <w:t xml:space="preserve">        moves.append(((a, 0), "R4: Empty B"))</w:t>
      </w:r>
      <w:r>
        <w:br/>
      </w:r>
      <w:r>
        <w:br/>
        <w:t xml:space="preserve">    # R5: Pour A -&gt; B</w:t>
      </w:r>
      <w:r>
        <w:br/>
        <w:t xml:space="preserve">    if a &gt; 0 and b &lt; capB:</w:t>
      </w:r>
      <w:r>
        <w:br/>
        <w:t xml:space="preserve">        pour = min(a, capB - b)</w:t>
      </w:r>
      <w:r>
        <w:br/>
        <w:t xml:space="preserve">        moves.append(((a - pour, b + pour), f"R5: Pour A→B ({pour})"))</w:t>
      </w:r>
      <w:r>
        <w:br/>
      </w:r>
      <w:r>
        <w:br/>
        <w:t xml:space="preserve">    # R6: Pour B -&gt; A</w:t>
      </w:r>
      <w:r>
        <w:br/>
        <w:t xml:space="preserve">    if b &gt; 0 and a &lt; capA:</w:t>
      </w:r>
      <w:r>
        <w:br/>
        <w:t xml:space="preserve">        pour = min(b, capA - a)</w:t>
      </w:r>
      <w:r>
        <w:br/>
        <w:t xml:space="preserve">        moves.append(((a + pour, b - pour), f"R6: Pour B→A ({pour})"))</w:t>
      </w:r>
      <w:r>
        <w:br/>
      </w:r>
      <w:r>
        <w:br/>
        <w:t xml:space="preserve">    return moves</w:t>
      </w:r>
      <w:r>
        <w:br/>
      </w:r>
      <w:r>
        <w:br/>
        <w:t>def water_jug_dfs(capA, capB, goal):</w:t>
      </w:r>
      <w:r>
        <w:br/>
        <w:t xml:space="preserve">    start = (0, 0)</w:t>
      </w:r>
      <w:r>
        <w:br/>
        <w:t xml:space="preserve">    stack = [(start, [])]</w:t>
      </w:r>
      <w:r>
        <w:br/>
        <w:t xml:space="preserve">    visited = set([start])</w:t>
      </w:r>
      <w:r>
        <w:br/>
      </w:r>
      <w:r>
        <w:br/>
        <w:t xml:space="preserve">    while stack:</w:t>
      </w:r>
      <w:r>
        <w:br/>
        <w:t xml:space="preserve">        state, path = stack.pop()</w:t>
      </w:r>
      <w:r>
        <w:br/>
      </w:r>
      <w:r>
        <w:lastRenderedPageBreak/>
        <w:t xml:space="preserve">        a, b = state</w:t>
      </w:r>
      <w:r>
        <w:br/>
      </w:r>
      <w:r>
        <w:br/>
        <w:t xml:space="preserve">        if a == goal or b == goal:</w:t>
      </w:r>
      <w:r>
        <w:br/>
        <w:t xml:space="preserve">            return path + [("Goal reached", state)]</w:t>
      </w:r>
      <w:r>
        <w:br/>
      </w:r>
      <w:r>
        <w:br/>
        <w:t xml:space="preserve">        for next_state, action in neighbors(state, capA, capB):</w:t>
      </w:r>
      <w:r>
        <w:br/>
        <w:t xml:space="preserve">            if next_state not in visited:</w:t>
      </w:r>
      <w:r>
        <w:br/>
        <w:t xml:space="preserve">                visited.add(next_state)</w:t>
      </w:r>
      <w:r>
        <w:br/>
        <w:t xml:space="preserve">                stack.append((next_state, path + [(action, next_state)]))</w:t>
      </w:r>
      <w:r>
        <w:br/>
      </w:r>
      <w:r>
        <w:br/>
        <w:t xml:space="preserve">    return None</w:t>
      </w:r>
      <w:r>
        <w:br/>
      </w:r>
      <w:r>
        <w:br/>
        <w:t>def print_solution(path):</w:t>
      </w:r>
      <w:r>
        <w:br/>
        <w:t xml:space="preserve">    if not path:</w:t>
      </w:r>
      <w:r>
        <w:br/>
        <w:t xml:space="preserve">        print("No solution found.")</w:t>
      </w:r>
      <w:r>
        <w:br/>
        <w:t xml:space="preserve">        return</w:t>
      </w:r>
      <w:r>
        <w:br/>
        <w:t xml:space="preserve">    print("Solution (DFS):")</w:t>
      </w:r>
      <w:r>
        <w:br/>
        <w:t xml:space="preserve">    for step_num, (action, (a, b)) in enumerate(path, 1):</w:t>
      </w:r>
      <w:r>
        <w:br/>
        <w:t xml:space="preserve">        print(f"Step {step_num:02d} | {action:20s} -&gt; State: (A={a}, B={b})")</w:t>
      </w:r>
      <w:r>
        <w:br/>
      </w:r>
      <w:r>
        <w:br/>
        <w:t>if __name__ == "__main__":</w:t>
      </w:r>
      <w:r>
        <w:br/>
        <w:t xml:space="preserve">    capA, capB, goal = 4, 3, 2</w:t>
      </w:r>
      <w:r>
        <w:br/>
        <w:t xml:space="preserve">    path = water_jug_dfs(capA, capB, goal)</w:t>
      </w:r>
      <w:r>
        <w:br/>
        <w:t xml:space="preserve">    print_solution(path)</w:t>
      </w:r>
      <w:r>
        <w:br/>
      </w:r>
    </w:p>
    <w:p w:rsidR="00716A1D" w:rsidRDefault="00D235F9">
      <w:pPr>
        <w:pStyle w:val="Heading2"/>
      </w:pPr>
      <w:r>
        <w:t>Example Output</w:t>
      </w:r>
    </w:p>
    <w:p w:rsidR="00716A1D" w:rsidRDefault="00D235F9">
      <w:r>
        <w:t>For the example with Jug A = 4 liters, Jug B = 3 liters, and goal = 2 liters:</w:t>
      </w:r>
    </w:p>
    <w:p w:rsidR="00716A1D" w:rsidRDefault="00D235F9">
      <w:r>
        <w:br/>
        <w:t>Step 01 | R1: Fill A             -&gt; State: (A=4, B=0)</w:t>
      </w:r>
      <w:r>
        <w:br/>
        <w:t>Step 02 | R5: Pour A→B (3)      -&gt; State: (A=1, B=3)</w:t>
      </w:r>
      <w:r>
        <w:br/>
        <w:t>Step 03 | R4: Empty B           -&gt; State: (A=1, B=0)</w:t>
      </w:r>
      <w:r>
        <w:br/>
        <w:t>Step 04 | R5: Pour A→B (1)      -&gt; State: (A=0, B=1)</w:t>
      </w:r>
      <w:r>
        <w:br/>
        <w:t>Step 05 | R1: Fill A            -&gt; State: (A=4, B=1)</w:t>
      </w:r>
      <w:r>
        <w:br/>
        <w:t>Step 06 | R5: Pour A→B (2)      -&gt; State: (A=2, B=3)</w:t>
      </w:r>
      <w:r>
        <w:br/>
        <w:t>Step 07 | Goal reached          -&gt; State: (A=2, B=3)</w:t>
      </w:r>
      <w:r>
        <w:br/>
      </w:r>
    </w:p>
    <w:p w:rsidR="00716A1D" w:rsidRDefault="00D235F9">
      <w:pPr>
        <w:pStyle w:val="Heading2"/>
      </w:pPr>
      <w:r>
        <w:lastRenderedPageBreak/>
        <w:t>Conclusion</w:t>
      </w:r>
    </w:p>
    <w:p w:rsidR="00716A1D" w:rsidRDefault="00D235F9">
      <w:r>
        <w:t>The DFS approach effectively explores possible states and identifies a valid sequence of actions leading to the goal state. This solution is simple and demonstrates the application of search-based problem-solving techniques in AI.</w:t>
      </w:r>
    </w:p>
    <w:sectPr w:rsidR="00716A1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57FC" w:rsidRDefault="001157FC" w:rsidP="00422C45">
      <w:pPr>
        <w:spacing w:after="0" w:line="240" w:lineRule="auto"/>
      </w:pPr>
      <w:r>
        <w:separator/>
      </w:r>
    </w:p>
  </w:endnote>
  <w:endnote w:type="continuationSeparator" w:id="0">
    <w:p w:rsidR="001157FC" w:rsidRDefault="001157FC" w:rsidP="00422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57FC" w:rsidRDefault="001157FC" w:rsidP="00422C45">
      <w:pPr>
        <w:spacing w:after="0" w:line="240" w:lineRule="auto"/>
      </w:pPr>
      <w:r>
        <w:separator/>
      </w:r>
    </w:p>
  </w:footnote>
  <w:footnote w:type="continuationSeparator" w:id="0">
    <w:p w:rsidR="001157FC" w:rsidRDefault="001157FC" w:rsidP="00422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157FC"/>
    <w:rsid w:val="0015074B"/>
    <w:rsid w:val="0029639D"/>
    <w:rsid w:val="00326F90"/>
    <w:rsid w:val="00422C45"/>
    <w:rsid w:val="00716A1D"/>
    <w:rsid w:val="00AA1D8D"/>
    <w:rsid w:val="00B47730"/>
    <w:rsid w:val="00CB0664"/>
    <w:rsid w:val="00D235F9"/>
    <w:rsid w:val="00F22B4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D6253E50-043D-4379-8C6F-173DD13B6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88F101F-CE03-43A6-8340-55BAC5763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hnb</cp:lastModifiedBy>
  <cp:revision>5</cp:revision>
  <dcterms:created xsi:type="dcterms:W3CDTF">2013-12-23T23:15:00Z</dcterms:created>
  <dcterms:modified xsi:type="dcterms:W3CDTF">2025-10-05T15:28:00Z</dcterms:modified>
  <cp:category/>
</cp:coreProperties>
</file>