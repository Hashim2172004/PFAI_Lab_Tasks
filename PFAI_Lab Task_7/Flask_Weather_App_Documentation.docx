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D4" w:rsidRPr="00391CD4" w:rsidRDefault="00391CD4" w:rsidP="00391CD4">
      <w:pPr>
        <w:pStyle w:val="Heading1"/>
        <w:jc w:val="center"/>
        <w:rPr>
          <w:sz w:val="36"/>
        </w:rPr>
      </w:pPr>
      <w:bookmarkStart w:id="0" w:name="_GoBack"/>
      <w:r w:rsidRPr="00391CD4">
        <w:rPr>
          <w:sz w:val="36"/>
        </w:rPr>
        <w:t xml:space="preserve">Name: </w:t>
      </w:r>
      <w:proofErr w:type="spellStart"/>
      <w:r w:rsidRPr="00391CD4">
        <w:rPr>
          <w:sz w:val="36"/>
        </w:rPr>
        <w:t>Hashim</w:t>
      </w:r>
      <w:proofErr w:type="spellEnd"/>
      <w:r w:rsidRPr="00391CD4">
        <w:rPr>
          <w:sz w:val="36"/>
        </w:rPr>
        <w:t xml:space="preserve"> Nadeem</w:t>
      </w:r>
    </w:p>
    <w:p w:rsidR="00391CD4" w:rsidRPr="00391CD4" w:rsidRDefault="00391CD4" w:rsidP="00391CD4">
      <w:pPr>
        <w:jc w:val="center"/>
        <w:rPr>
          <w:b/>
          <w:sz w:val="28"/>
        </w:rPr>
      </w:pPr>
      <w:proofErr w:type="spellStart"/>
      <w:r w:rsidRPr="00391CD4">
        <w:rPr>
          <w:b/>
          <w:sz w:val="28"/>
        </w:rPr>
        <w:t>RollNo</w:t>
      </w:r>
      <w:proofErr w:type="spellEnd"/>
      <w:r w:rsidRPr="00391CD4">
        <w:rPr>
          <w:b/>
          <w:sz w:val="28"/>
        </w:rPr>
        <w:t>: SU92-BDSFM-F25-001</w:t>
      </w:r>
    </w:p>
    <w:bookmarkEnd w:id="0"/>
    <w:p w:rsidR="006B0A53" w:rsidRDefault="00391CD4">
      <w:pPr>
        <w:pStyle w:val="Heading1"/>
      </w:pPr>
      <w:r>
        <w:t>Flask Weather App Documentation</w:t>
      </w:r>
    </w:p>
    <w:p w:rsidR="006B0A53" w:rsidRDefault="00391CD4">
      <w:pPr>
        <w:pStyle w:val="Heading2"/>
      </w:pPr>
      <w:r>
        <w:t>1. Introduction</w:t>
      </w:r>
    </w:p>
    <w:p w:rsidR="006B0A53" w:rsidRDefault="00391CD4">
      <w:r>
        <w:t xml:space="preserve">The Flask Weather App is a simple web application built using the Flask framework. It allows users to check the current weather of any city by fetching real-time data from the OpenWeatherMap API. The app </w:t>
      </w:r>
      <w:r>
        <w:t>demonstrates integration of APIs, environment variables, and basic HTML/CSS templating with Flask.</w:t>
      </w:r>
    </w:p>
    <w:p w:rsidR="006B0A53" w:rsidRDefault="00391CD4">
      <w:pPr>
        <w:pStyle w:val="Heading2"/>
      </w:pPr>
      <w:r>
        <w:t>2. Features</w:t>
      </w:r>
    </w:p>
    <w:p w:rsidR="006B0A53" w:rsidRDefault="00391CD4">
      <w:r>
        <w:t>• Fetches live weather data for any city using OpenWeatherMap API.</w:t>
      </w:r>
    </w:p>
    <w:p w:rsidR="006B0A53" w:rsidRDefault="00391CD4">
      <w:r>
        <w:t>• Displays temperature, weather description, humidity, and wind speed.</w:t>
      </w:r>
    </w:p>
    <w:p w:rsidR="006B0A53" w:rsidRDefault="00391CD4">
      <w:r>
        <w:t>• Allow</w:t>
      </w:r>
      <w:r>
        <w:t>s users to choose between Celsius and Fahrenheit units.</w:t>
      </w:r>
    </w:p>
    <w:p w:rsidR="006B0A53" w:rsidRDefault="00391CD4">
      <w:r>
        <w:t>• Simple and clean user interface built with HTML and CSS.</w:t>
      </w:r>
    </w:p>
    <w:p w:rsidR="006B0A53" w:rsidRDefault="00391CD4">
      <w:pPr>
        <w:pStyle w:val="Heading2"/>
      </w:pPr>
      <w:r>
        <w:t>3. Technologies Used</w:t>
      </w:r>
    </w:p>
    <w:p w:rsidR="006B0A53" w:rsidRDefault="00391CD4">
      <w:r>
        <w:t>• Python 3</w:t>
      </w:r>
      <w:r>
        <w:br/>
        <w:t>• Flask</w:t>
      </w:r>
      <w:r>
        <w:br/>
        <w:t>• Requests</w:t>
      </w:r>
      <w:r>
        <w:br/>
        <w:t>• OpenWeatherMap API</w:t>
      </w:r>
      <w:r>
        <w:br/>
        <w:t>• HTML, CSS</w:t>
      </w:r>
      <w:r>
        <w:br/>
        <w:t>• Python-dotenv</w:t>
      </w:r>
    </w:p>
    <w:p w:rsidR="006B0A53" w:rsidRDefault="00391CD4">
      <w:pPr>
        <w:pStyle w:val="Heading2"/>
      </w:pPr>
      <w:r>
        <w:t>4. Project Structure</w:t>
      </w:r>
    </w:p>
    <w:p w:rsidR="006B0A53" w:rsidRDefault="00391CD4">
      <w:r>
        <w:br/>
        <w:t>weather-app/</w:t>
      </w:r>
      <w:r>
        <w:br/>
        <w:t>│</w:t>
      </w:r>
      <w:r>
        <w:br/>
        <w:t xml:space="preserve">├── </w:t>
      </w:r>
      <w:r>
        <w:t>app.py                → Main Flask application file</w:t>
      </w:r>
      <w:r>
        <w:br/>
        <w:t>├── requirements.txt      → List of required dependencies</w:t>
      </w:r>
      <w:r>
        <w:br/>
        <w:t>├── .env                  → Environment variables (stores API key)</w:t>
      </w:r>
      <w:r>
        <w:br/>
        <w:t>├── templates/            → HTML templates</w:t>
      </w:r>
      <w:r>
        <w:br/>
        <w:t>│   ├── base.html</w:t>
      </w:r>
      <w:r>
        <w:br/>
        <w:t>│   └── index.html</w:t>
      </w:r>
      <w:r>
        <w:br/>
        <w:t>└── static/</w:t>
      </w:r>
      <w:r>
        <w:br/>
        <w:t xml:space="preserve">    └── styles.css        → CSS styling</w:t>
      </w:r>
      <w:r>
        <w:br/>
      </w:r>
    </w:p>
    <w:p w:rsidR="006B0A53" w:rsidRDefault="00391CD4">
      <w:pPr>
        <w:pStyle w:val="Heading2"/>
      </w:pPr>
      <w:r>
        <w:lastRenderedPageBreak/>
        <w:t>5. Installation and Setup</w:t>
      </w:r>
    </w:p>
    <w:p w:rsidR="006B0A53" w:rsidRDefault="00391CD4">
      <w:r>
        <w:t>Follow these steps to run the app locally:</w:t>
      </w:r>
    </w:p>
    <w:p w:rsidR="006B0A53" w:rsidRDefault="00391CD4">
      <w:r>
        <w:br/>
        <w:t>1. Clone or extract the project folder.</w:t>
      </w:r>
      <w:r>
        <w:br/>
        <w:t>2. Open a terminal and navigate to the project directory.</w:t>
      </w:r>
      <w:r>
        <w:br/>
        <w:t>3. Create and activate a virtual e</w:t>
      </w:r>
      <w:r>
        <w:t>nvironment:</w:t>
      </w:r>
      <w:r>
        <w:br/>
        <w:t xml:space="preserve">   • Windows:</w:t>
      </w:r>
      <w:r>
        <w:br/>
        <w:t xml:space="preserve">       python -m venv .venv</w:t>
      </w:r>
      <w:r>
        <w:br/>
        <w:t xml:space="preserve">       .\.venv\Scripts\activate</w:t>
      </w:r>
      <w:r>
        <w:br/>
        <w:t xml:space="preserve">   • macOS/Linux:</w:t>
      </w:r>
      <w:r>
        <w:br/>
        <w:t xml:space="preserve">       python3 -m venv .venv</w:t>
      </w:r>
      <w:r>
        <w:br/>
        <w:t xml:space="preserve">       source .venv/bin/activate</w:t>
      </w:r>
      <w:r>
        <w:br/>
        <w:t>4. Install dependencies:</w:t>
      </w:r>
      <w:r>
        <w:br/>
        <w:t xml:space="preserve">       pip install -r requirements.txt</w:t>
      </w:r>
      <w:r>
        <w:br/>
        <w:t>5. Add your OpenWeatherMap</w:t>
      </w:r>
      <w:r>
        <w:t xml:space="preserve"> API key to the .env file:</w:t>
      </w:r>
      <w:r>
        <w:br/>
        <w:t xml:space="preserve">       OPENWEATHER_API_KEY=your_api_key_here</w:t>
      </w:r>
      <w:r>
        <w:br/>
        <w:t>6. Run the Flask app:</w:t>
      </w:r>
      <w:r>
        <w:br/>
        <w:t xml:space="preserve">       python app.py</w:t>
      </w:r>
      <w:r>
        <w:br/>
        <w:t>7. Open your browser and visit:</w:t>
      </w:r>
      <w:r>
        <w:br/>
        <w:t xml:space="preserve">       http://127.0.0.1:5000/</w:t>
      </w:r>
      <w:r>
        <w:br/>
      </w:r>
    </w:p>
    <w:p w:rsidR="006B0A53" w:rsidRDefault="00391CD4">
      <w:pPr>
        <w:pStyle w:val="Heading2"/>
      </w:pPr>
      <w:r>
        <w:t>6. How It Works</w:t>
      </w:r>
    </w:p>
    <w:p w:rsidR="006B0A53" w:rsidRDefault="00391CD4">
      <w:r>
        <w:br/>
        <w:t>• The user enters a city name on the homepage and submits the</w:t>
      </w:r>
      <w:r>
        <w:t xml:space="preserve"> form.</w:t>
      </w:r>
      <w:r>
        <w:br/>
        <w:t>• Flask receives the city name and sends a GET request to the OpenWeatherMap API using the 'requests' library.</w:t>
      </w:r>
      <w:r>
        <w:br/>
        <w:t>• The API returns current weather data in JSON format.</w:t>
      </w:r>
      <w:r>
        <w:br/>
        <w:t>• Flask processes this data and renders it in the 'index.html' template.</w:t>
      </w:r>
      <w:r>
        <w:br/>
        <w:t>• The user</w:t>
      </w:r>
      <w:r>
        <w:t xml:space="preserve"> sees the city’s weather, temperature, humidity, and wind speed displayed on the page.</w:t>
      </w:r>
      <w:r>
        <w:br/>
      </w:r>
    </w:p>
    <w:p w:rsidR="006B0A53" w:rsidRDefault="00391CD4">
      <w:pPr>
        <w:pStyle w:val="Heading2"/>
      </w:pPr>
      <w:r>
        <w:t>7. Screenshots (Optional)</w:t>
      </w:r>
    </w:p>
    <w:p w:rsidR="006B0A53" w:rsidRDefault="00391CD4">
      <w:r>
        <w:t>You can add screenshots of your running web app here for better presentation.</w:t>
      </w:r>
    </w:p>
    <w:p w:rsidR="006B0A53" w:rsidRDefault="00391CD4">
      <w:pPr>
        <w:pStyle w:val="Heading2"/>
      </w:pPr>
      <w:r>
        <w:t>8. Future Improvements</w:t>
      </w:r>
    </w:p>
    <w:p w:rsidR="006B0A53" w:rsidRDefault="00391CD4">
      <w:r>
        <w:t>• Add 5-day weather forecast.</w:t>
      </w:r>
      <w:r>
        <w:br/>
        <w:t>• Include c</w:t>
      </w:r>
      <w:r>
        <w:t>ity autocomplete suggestions.</w:t>
      </w:r>
      <w:r>
        <w:br/>
        <w:t>• Improve UI with Bootstrap or Tailwind CSS.</w:t>
      </w:r>
      <w:r>
        <w:br/>
        <w:t>• Add user location detection using geolocation API.</w:t>
      </w:r>
    </w:p>
    <w:p w:rsidR="006B0A53" w:rsidRDefault="00391CD4">
      <w:pPr>
        <w:pStyle w:val="Heading2"/>
      </w:pPr>
      <w:r>
        <w:lastRenderedPageBreak/>
        <w:t>9. Conclusion</w:t>
      </w:r>
    </w:p>
    <w:p w:rsidR="006B0A53" w:rsidRDefault="00391CD4">
      <w:r>
        <w:t>This Flask Weather App is a beginner-friendly project to learn web development using Flask, API handling, and fron</w:t>
      </w:r>
      <w:r>
        <w:t>tend integration. It can be extended with more advanced features like weather forecasting, dynamic backgrounds, and charts.</w:t>
      </w:r>
    </w:p>
    <w:sectPr w:rsidR="006B0A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CD4"/>
    <w:rsid w:val="006B0A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21ED4"/>
  <w14:defaultImageDpi w14:val="300"/>
  <w15:docId w15:val="{86CC6B8B-CEA5-4C03-A3F9-5F7EB10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74C9E-E558-426E-BA7C-90B6AD2F1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hnb</cp:lastModifiedBy>
  <cp:revision>3</cp:revision>
  <dcterms:created xsi:type="dcterms:W3CDTF">2013-12-23T23:15:00Z</dcterms:created>
  <dcterms:modified xsi:type="dcterms:W3CDTF">2025-10-05T15:42:00Z</dcterms:modified>
  <cp:category/>
</cp:coreProperties>
</file>